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  <w:t>Лабораторная работа №0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ru-RU"/>
        </w:rPr>
        <w:t>Вариант №7. Львов Илья, 2ПМ, группа 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shd w:val="clear" w:color="auto" w:fill="auto"/>
          <w:lang w:val="ru-RU"/>
        </w:rPr>
        <w:t>Задание 1: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>Ошибка 1 - Отсутствует обязательная строка доктайп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 xml:space="preserve">Ошибка 2 - Тега </w:t>
      </w: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en-US"/>
        </w:rPr>
        <w:t>&lt;header&gt;</w:t>
      </w: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 xml:space="preserve"> не существует, существует тег </w:t>
      </w: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en-US"/>
        </w:rPr>
        <w:t>&lt;head&gt;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 xml:space="preserve">Ошибка 2 - Отсутствует обязательный тег </w:t>
      </w: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en-US"/>
        </w:rPr>
        <w:t>&lt;title&gt;</w:t>
      </w: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ru-RU"/>
        </w:rPr>
        <w:t xml:space="preserve"> в теге </w:t>
      </w:r>
      <w:r>
        <w:rPr>
          <w:rFonts w:hint="default" w:ascii="Times New Roman" w:hAnsi="Times New Roman" w:cs="Times New Roman"/>
          <w:b w:val="0"/>
          <w:bCs w:val="0"/>
          <w:color w:val="7F7F7F" w:themeColor="background1" w:themeShade="80"/>
          <w:sz w:val="24"/>
          <w:szCs w:val="24"/>
          <w:shd w:val="clear" w:color="auto" w:fill="auto"/>
          <w:lang w:val="en-US"/>
        </w:rPr>
        <w:t>&lt;head&gt;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&lt;header&gt;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Узнай на все 100 %!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&lt;/header&gt;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&lt;section&gt;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&lt;h1&gt;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Языки программирования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&lt;/h1&gt;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&lt;figure&gt;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i w:val="0"/>
          <w:iCs w:val="0"/>
          <w:color w:val="7F7F7F" w:themeColor="background1" w:themeShade="80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7F7F7F" w:themeColor="background1" w:themeShade="80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Замечание - тег </w:t>
      </w:r>
      <w:r>
        <w:rPr>
          <w:rFonts w:hint="default" w:ascii="Times New Roman" w:hAnsi="Times New Roman" w:cs="Times New Roman"/>
          <w:i w:val="0"/>
          <w:iCs w:val="0"/>
          <w:color w:val="7F7F7F" w:themeColor="background1" w:themeShade="8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&lt;img&gt; </w:t>
      </w:r>
      <w:r>
        <w:rPr>
          <w:rFonts w:hint="default" w:ascii="Times New Roman" w:hAnsi="Times New Roman" w:cs="Times New Roman"/>
          <w:i w:val="0"/>
          <w:iCs w:val="0"/>
          <w:color w:val="7F7F7F" w:themeColor="background1" w:themeShade="80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рекомендуется применять с атрибутом </w:t>
      </w:r>
      <w:r>
        <w:rPr>
          <w:rFonts w:hint="default" w:ascii="Times New Roman" w:hAnsi="Times New Roman" w:cs="Times New Roman"/>
          <w:i w:val="0"/>
          <w:iCs w:val="0"/>
          <w:color w:val="7F7F7F" w:themeColor="background1" w:themeShade="80"/>
          <w:sz w:val="24"/>
          <w:szCs w:val="24"/>
          <w:u w:val="none"/>
          <w:shd w:val="clear" w:color="auto" w:fill="auto"/>
          <w:vertAlign w:val="baseline"/>
          <w:lang w:val="en-US"/>
        </w:rPr>
        <w:t>alt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&lt;img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src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"https://www.python.org/static/img/python-logo.png"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&lt;figcaption&gt;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Логотип Python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&lt;/figcaption&gt;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&lt;/figure&gt;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&lt;article&gt;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&lt;p&gt;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Изучать Python очень весело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&lt;/p&gt;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&lt;p&gt;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Но нужно читать и практиковаться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&lt;/p&gt;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&lt;p&gt;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И сильно-сильно стараться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&lt;/p&gt;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&lt;/article&gt;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&lt;/section&gt;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&lt;nav&gt;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&lt;a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href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"#"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Главная страница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&lt;/a&gt;&lt;br&gt;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&lt;a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href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"#"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Раздел 1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&lt;/a&gt;&lt;br&gt;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&lt;a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href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"#"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Раздел 2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&lt;/a&gt;&lt;br&gt;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&lt;/nav&gt;</w:t>
      </w:r>
    </w:p>
    <w:p>
      <w:pPr>
        <w:ind w:firstLine="280"/>
        <w:jc w:val="both"/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&lt;footer&gt;</w:t>
      </w:r>
      <w:r>
        <w:rPr>
          <w:rFonts w:hint="default" w:ascii="Times New Roman" w:hAnsi="Times New Roman" w:eastAsia="SimSu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Успехов в освоении</w:t>
      </w:r>
      <w:r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&lt;/footer&gt;</w:t>
      </w:r>
    </w:p>
    <w:p>
      <w:pPr>
        <w:ind w:firstLine="280"/>
        <w:jc w:val="both"/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ind w:firstLine="28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u w:val="none"/>
          <w:shd w:val="clear" w:color="auto" w:fill="auto"/>
          <w:vertAlign w:val="baseline"/>
          <w:lang w:val="ru-RU"/>
        </w:rPr>
        <w:t>Исправленный вариант: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7F"/>
          <w:sz w:val="24"/>
          <w:szCs w:val="24"/>
          <w:u w:val="none"/>
          <w:shd w:val="clear" w:color="auto" w:fill="auto"/>
          <w:vertAlign w:val="baseline"/>
          <w:lang w:val="ru-RU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7F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7F"/>
          <w:sz w:val="24"/>
          <w:szCs w:val="24"/>
          <w:u w:val="none"/>
          <w:shd w:val="clear" w:color="auto" w:fill="auto"/>
          <w:vertAlign w:val="baseline"/>
          <w:lang w:val="en-US"/>
        </w:rPr>
        <w:t>&lt;!DOCTYPE html&gt;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&lt;head&gt;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7F"/>
          <w:sz w:val="24"/>
          <w:szCs w:val="24"/>
          <w:u w:val="none"/>
          <w:shd w:val="clear" w:color="auto" w:fill="auto"/>
          <w:vertAlign w:val="baseline"/>
          <w:lang w:val="en-US"/>
        </w:rPr>
        <w:t>&lt;title&gt;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Узнай на все 100 %!</w:t>
      </w:r>
      <w:r>
        <w:rPr>
          <w:rFonts w:hint="default" w:ascii="Times New Roman" w:hAnsi="Times New Roman" w:cs="Times New Roman"/>
          <w:i w:val="0"/>
          <w:iCs w:val="0"/>
          <w:color w:val="00007F"/>
          <w:sz w:val="24"/>
          <w:szCs w:val="24"/>
          <w:u w:val="none"/>
          <w:shd w:val="clear" w:color="auto" w:fill="auto"/>
          <w:vertAlign w:val="baseline"/>
          <w:lang w:val="en-US"/>
        </w:rPr>
        <w:t>&lt;/title&gt;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&lt;/head&gt;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&lt;section&gt;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&lt;h1&gt;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Языки программирования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&lt;/h1&gt;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&lt;figure&gt;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&lt;img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src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"https://www.python.org/static/img/python-logo.png"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&lt;figcaption&gt;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Логотип Python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&lt;/figcaption&gt;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&lt;/figure&gt;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&lt;article&gt;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&lt;p&gt;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Изучать Python очень весело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&lt;/p&gt;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&lt;p&gt;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Но нужно читать и практиковаться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&lt;/p&gt;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&lt;p&gt;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И сильно-сильно стараться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&lt;/p&gt;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&lt;/article&gt;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&lt;/section&gt;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&lt;nav&gt;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&lt;a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href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"#"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Главная страница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&lt;/a&gt;&lt;br&gt;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&lt;a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href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"#"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Раздел 1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&lt;/a&gt;&lt;br&gt;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 xml:space="preserve">&lt;a </w:t>
      </w:r>
      <w:r>
        <w:rPr>
          <w:rFonts w:hint="default" w:ascii="Times New Roman" w:hAnsi="Times New Roman" w:cs="Times New Roman"/>
          <w:i w:val="0"/>
          <w:iCs w:val="0"/>
          <w:color w:val="008080"/>
          <w:sz w:val="24"/>
          <w:szCs w:val="24"/>
          <w:u w:val="none"/>
          <w:shd w:val="clear" w:color="auto" w:fill="auto"/>
          <w:vertAlign w:val="baseline"/>
        </w:rPr>
        <w:t>href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DD1144"/>
          <w:sz w:val="24"/>
          <w:szCs w:val="24"/>
          <w:u w:val="none"/>
          <w:shd w:val="clear" w:color="auto" w:fill="auto"/>
          <w:vertAlign w:val="baseline"/>
        </w:rPr>
        <w:t>"#"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Раздел 2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&lt;/a&gt;&lt;br&gt;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    </w:t>
      </w:r>
      <w:r>
        <w:rPr>
          <w:rFonts w:hint="default" w:ascii="Times New Roman" w:hAnsi="Times New Roma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&lt;/nav&gt;</w:t>
      </w:r>
    </w:p>
    <w:p>
      <w:pPr>
        <w:ind w:firstLine="280"/>
        <w:jc w:val="both"/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&lt;footer&gt;</w:t>
      </w:r>
      <w:r>
        <w:rPr>
          <w:rFonts w:hint="default" w:ascii="Times New Roman" w:hAnsi="Times New Roman" w:eastAsia="SimSun" w:cs="Times New Roman"/>
          <w:i w:val="0"/>
          <w:iCs w:val="0"/>
          <w:color w:val="333333"/>
          <w:sz w:val="24"/>
          <w:szCs w:val="24"/>
          <w:u w:val="none"/>
          <w:shd w:val="clear" w:color="auto" w:fill="auto"/>
          <w:vertAlign w:val="baseline"/>
        </w:rPr>
        <w:t>Успехов в освоении</w:t>
      </w:r>
      <w:r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  <w:t>&lt;/footer&gt;</w:t>
      </w:r>
    </w:p>
    <w:p>
      <w:pPr>
        <w:ind w:firstLine="280"/>
        <w:jc w:val="both"/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</w:pPr>
    </w:p>
    <w:p>
      <w:pPr>
        <w:ind w:firstLine="280"/>
        <w:jc w:val="both"/>
        <w:rPr>
          <w:rFonts w:hint="default" w:ascii="Times New Roman" w:hAnsi="Times New Roman" w:eastAsia="SimSun" w:cs="Times New Roman"/>
          <w:i w:val="0"/>
          <w:iCs w:val="0"/>
          <w:color w:val="000080"/>
          <w:sz w:val="24"/>
          <w:szCs w:val="24"/>
          <w:u w:val="none"/>
          <w:shd w:val="clear" w:color="auto" w:fill="auto"/>
          <w:vertAlign w:val="baseline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u w:val="singl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u w:val="singl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Задание 2:</w:t>
      </w:r>
    </w:p>
    <w:p>
      <w:pPr>
        <w:ind w:firstLine="28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Примечание: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ab/>
        <w:t xml:space="preserve">Тег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в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&lt;datalist&gt;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не позволяет изменять цвета через атрибуты, поэтому я реализовал два варианта (первый через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&lt;input&gt;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, второй через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&lt;select&gt;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, где цвет текста менять можно)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Вариант 1 (через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&lt;input&gt;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):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&lt;head&gt;</w:t>
      </w:r>
    </w:p>
    <w:p>
      <w:pPr>
        <w:ind w:firstLine="697" w:firstLineChars="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&lt;title&gt;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Цвета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&lt;/title&gt;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&lt;/head&gt;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&lt;body&gt;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&lt;label&gt;Choose color:&lt;/label&gt;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&lt;input list="colors" name="color" id="color"&gt;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&lt;datalist id="colors"&gt;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value="Red"&gt;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value="Green"&gt;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value="Blue"&gt;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value="Yellow"&gt;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&lt;/datalist&gt;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&lt;/body&gt;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Вариант 2 (через 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&lt;select&gt;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):</w:t>
      </w:r>
    </w:p>
    <w:p>
      <w:pPr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&lt;!DOCTYPE html&gt;</w:t>
      </w:r>
      <w:bookmarkStart w:id="0" w:name="_GoBack"/>
      <w:bookmarkEnd w:id="0"/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&lt;head&gt;</w:t>
      </w:r>
    </w:p>
    <w:p>
      <w:pPr>
        <w:ind w:firstLine="697" w:firstLineChars="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&lt;title&gt;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ru-RU"/>
          <w14:textFill>
            <w14:solidFill>
              <w14:schemeClr w14:val="tx1"/>
            </w14:solidFill>
          </w14:textFill>
        </w:rPr>
        <w:t>Цвета</w:t>
      </w: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&lt;/title&gt;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&lt;/head&gt;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&lt;body&gt;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&lt;label&gt;Choose color:&lt;/label&gt;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&lt;select id="colors" name="color"&gt;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value="Red" style="color:red"&gt;Red&lt;/option&gt;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value="Green" style="color:green"&gt;Green&lt;/option&gt;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value="Blue" style="color:blue"&gt;Blue&lt;/option&gt;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&lt;option value="Yellow" style="color:yellow"&gt;Yellow&lt;/option&gt;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&lt;/select&gt;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ind w:firstLine="280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&lt;/body&gt;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B6894"/>
    <w:rsid w:val="04AC2FBA"/>
    <w:rsid w:val="109777C7"/>
    <w:rsid w:val="170035C9"/>
    <w:rsid w:val="1BE46498"/>
    <w:rsid w:val="316A459E"/>
    <w:rsid w:val="33E701B5"/>
    <w:rsid w:val="3B4E1CDB"/>
    <w:rsid w:val="3D2E204C"/>
    <w:rsid w:val="46D11FBC"/>
    <w:rsid w:val="48DF429B"/>
    <w:rsid w:val="4EA64116"/>
    <w:rsid w:val="4EEB1388"/>
    <w:rsid w:val="50F928DC"/>
    <w:rsid w:val="5A623658"/>
    <w:rsid w:val="5BC24519"/>
    <w:rsid w:val="5D3C3D86"/>
    <w:rsid w:val="5FDD0E56"/>
    <w:rsid w:val="681C22F0"/>
    <w:rsid w:val="6CC941C6"/>
    <w:rsid w:val="6E946A7C"/>
    <w:rsid w:val="72F65D2C"/>
    <w:rsid w:val="77E2713E"/>
    <w:rsid w:val="79065C1B"/>
    <w:rsid w:val="79F65524"/>
    <w:rsid w:val="7AA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2021-12-03T09:00:00Z</dcterms:created>
  <dc:creator>Илья Львов</dc:creator>
  <cp:lastModifiedBy>Илья Львов</cp:lastModifiedBy>
  <dcterms:modified xsi:type="dcterms:W3CDTF">2024-02-07T18:00:39Z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D131AEDBB3D6480EA9758F6143E24E02</vt:lpwstr>
  </property>
</Properties>
</file>